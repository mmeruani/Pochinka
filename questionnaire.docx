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55D0" w14:textId="3FF395D5" w:rsidR="005650A4" w:rsidRPr="005650A4" w:rsidRDefault="005650A4">
      <w:pPr>
        <w:rPr>
          <w:rFonts w:ascii="Arial" w:hAnsi="Arial" w:cs="Arial"/>
          <w:sz w:val="32"/>
          <w:szCs w:val="32"/>
          <w:lang w:val="ru-RU"/>
        </w:rPr>
      </w:pPr>
      <w:r w:rsidRPr="005650A4">
        <w:rPr>
          <w:rFonts w:ascii="Arial" w:hAnsi="Arial" w:cs="Arial"/>
          <w:sz w:val="32"/>
          <w:szCs w:val="32"/>
          <w:lang w:val="ru-RU"/>
        </w:rPr>
        <w:t>Анкета для извлечений требований</w:t>
      </w:r>
    </w:p>
    <w:p w14:paraId="1B120AB5" w14:textId="1DB94CE3" w:rsidR="009837EF" w:rsidRPr="005650A4" w:rsidRDefault="00000000">
      <w:pPr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 xml:space="preserve">Проект: </w:t>
      </w:r>
      <w:proofErr w:type="spellStart"/>
      <w:r w:rsidRPr="005650A4">
        <w:rPr>
          <w:rFonts w:ascii="Arial" w:hAnsi="Arial" w:cs="Arial"/>
        </w:rPr>
        <w:t>GamblingAlarm</w:t>
      </w:r>
      <w:proofErr w:type="spellEnd"/>
    </w:p>
    <w:p w14:paraId="1E318DA9" w14:textId="77777777" w:rsidR="009837EF" w:rsidRPr="005650A4" w:rsidRDefault="00000000">
      <w:pPr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Исполнитель: ___________________________________________</w:t>
      </w:r>
    </w:p>
    <w:p w14:paraId="6E143FF1" w14:textId="77777777" w:rsidR="009837EF" w:rsidRPr="005650A4" w:rsidRDefault="00000000">
      <w:pPr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Заказчик: _______________________________________________</w:t>
      </w:r>
    </w:p>
    <w:p w14:paraId="19E5FF8F" w14:textId="77777777" w:rsidR="009837EF" w:rsidRPr="005650A4" w:rsidRDefault="00000000">
      <w:pPr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Дата заполнения: __________________________</w:t>
      </w:r>
    </w:p>
    <w:p w14:paraId="2789BFEE" w14:textId="77777777" w:rsidR="009837EF" w:rsidRPr="005650A4" w:rsidRDefault="009837EF">
      <w:pPr>
        <w:rPr>
          <w:rFonts w:ascii="Arial" w:hAnsi="Arial" w:cs="Arial"/>
          <w:lang w:val="ru-RU"/>
        </w:rPr>
      </w:pPr>
    </w:p>
    <w:p w14:paraId="6A94E307" w14:textId="1E22ABA0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 xml:space="preserve">На каких платформах система должна работать (мобильное приложение, веб-версия, умные часы и </w:t>
      </w:r>
      <w:proofErr w:type="gramStart"/>
      <w:r w:rsidRPr="005650A4">
        <w:rPr>
          <w:rFonts w:ascii="Arial" w:hAnsi="Arial" w:cs="Arial"/>
          <w:lang w:val="ru-RU"/>
        </w:rPr>
        <w:t>т.д.</w:t>
      </w:r>
      <w:proofErr w:type="gramEnd"/>
      <w:r w:rsidRPr="005650A4">
        <w:rPr>
          <w:rFonts w:ascii="Arial" w:hAnsi="Arial" w:cs="Arial"/>
          <w:lang w:val="ru-RU"/>
        </w:rPr>
        <w:t>)?</w:t>
      </w:r>
    </w:p>
    <w:p w14:paraId="6CD66E03" w14:textId="2BB10586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Будут ли предусмотрены роли модераторов для ручной проверки спорных ситуаций?</w:t>
      </w:r>
    </w:p>
    <w:p w14:paraId="79476D8F" w14:textId="0160A8EE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 xml:space="preserve">Должна ли быть возможность </w:t>
      </w:r>
      <w:proofErr w:type="spellStart"/>
      <w:r w:rsidRPr="005650A4">
        <w:rPr>
          <w:rFonts w:ascii="Arial" w:hAnsi="Arial" w:cs="Arial"/>
          <w:lang w:val="ru-RU"/>
        </w:rPr>
        <w:t>мультиаккаунта</w:t>
      </w:r>
      <w:proofErr w:type="spellEnd"/>
      <w:r w:rsidRPr="005650A4">
        <w:rPr>
          <w:rFonts w:ascii="Arial" w:hAnsi="Arial" w:cs="Arial"/>
          <w:lang w:val="ru-RU"/>
        </w:rPr>
        <w:t xml:space="preserve"> и/или использования одного аккаунта на разных устройствах?</w:t>
      </w:r>
    </w:p>
    <w:p w14:paraId="44430C8C" w14:textId="0EBC6F02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поддержка отправки уведомлений и каким способом (</w:t>
      </w:r>
      <w:r w:rsidRPr="005650A4">
        <w:rPr>
          <w:rFonts w:ascii="Arial" w:hAnsi="Arial" w:cs="Arial"/>
        </w:rPr>
        <w:t>email</w:t>
      </w:r>
      <w:r w:rsidRPr="005650A4">
        <w:rPr>
          <w:rFonts w:ascii="Arial" w:hAnsi="Arial" w:cs="Arial"/>
          <w:lang w:val="ru-RU"/>
        </w:rPr>
        <w:t xml:space="preserve">, </w:t>
      </w:r>
      <w:r w:rsidRPr="005650A4">
        <w:rPr>
          <w:rFonts w:ascii="Arial" w:hAnsi="Arial" w:cs="Arial"/>
        </w:rPr>
        <w:t>push</w:t>
      </w:r>
      <w:r w:rsidRPr="005650A4">
        <w:rPr>
          <w:rFonts w:ascii="Arial" w:hAnsi="Arial" w:cs="Arial"/>
          <w:lang w:val="ru-RU"/>
        </w:rPr>
        <w:t>-уведомления)?</w:t>
      </w:r>
    </w:p>
    <w:p w14:paraId="5B452B9A" w14:textId="6D6B1FDA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 xml:space="preserve">Каким образом должна реализовываться интеграция с умными устройствами </w:t>
      </w:r>
      <w:r w:rsidR="005650A4" w:rsidRPr="005650A4">
        <w:rPr>
          <w:rFonts w:ascii="Arial" w:hAnsi="Arial" w:cs="Arial"/>
          <w:lang w:val="ru-RU"/>
        </w:rPr>
        <w:t>-</w:t>
      </w:r>
      <w:r w:rsidRPr="005650A4">
        <w:rPr>
          <w:rFonts w:ascii="Arial" w:hAnsi="Arial" w:cs="Arial"/>
          <w:lang w:val="ru-RU"/>
        </w:rPr>
        <w:t xml:space="preserve">через отдельное приложение или посредством сбора данных из встроенных приложений (например, </w:t>
      </w:r>
      <w:r w:rsidRPr="005650A4">
        <w:rPr>
          <w:rFonts w:ascii="Arial" w:hAnsi="Arial" w:cs="Arial"/>
        </w:rPr>
        <w:t>Apple</w:t>
      </w:r>
      <w:r w:rsidRPr="005650A4">
        <w:rPr>
          <w:rFonts w:ascii="Arial" w:hAnsi="Arial" w:cs="Arial"/>
          <w:lang w:val="ru-RU"/>
        </w:rPr>
        <w:t xml:space="preserve"> </w:t>
      </w:r>
      <w:r w:rsidRPr="005650A4">
        <w:rPr>
          <w:rFonts w:ascii="Arial" w:hAnsi="Arial" w:cs="Arial"/>
        </w:rPr>
        <w:t>Health</w:t>
      </w:r>
      <w:r w:rsidRPr="005650A4">
        <w:rPr>
          <w:rFonts w:ascii="Arial" w:hAnsi="Arial" w:cs="Arial"/>
          <w:lang w:val="ru-RU"/>
        </w:rPr>
        <w:t xml:space="preserve">, </w:t>
      </w:r>
      <w:r w:rsidRPr="005650A4">
        <w:rPr>
          <w:rFonts w:ascii="Arial" w:hAnsi="Arial" w:cs="Arial"/>
        </w:rPr>
        <w:t>Google</w:t>
      </w:r>
      <w:r w:rsidRPr="005650A4">
        <w:rPr>
          <w:rFonts w:ascii="Arial" w:hAnsi="Arial" w:cs="Arial"/>
          <w:lang w:val="ru-RU"/>
        </w:rPr>
        <w:t xml:space="preserve"> </w:t>
      </w:r>
      <w:r w:rsidRPr="005650A4">
        <w:rPr>
          <w:rFonts w:ascii="Arial" w:hAnsi="Arial" w:cs="Arial"/>
        </w:rPr>
        <w:t>Fit</w:t>
      </w:r>
      <w:r w:rsidRPr="005650A4">
        <w:rPr>
          <w:rFonts w:ascii="Arial" w:hAnsi="Arial" w:cs="Arial"/>
          <w:lang w:val="ru-RU"/>
        </w:rPr>
        <w:t>)?</w:t>
      </w:r>
    </w:p>
    <w:p w14:paraId="07A69D7F" w14:textId="34152C69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Какие задания будут доступны в базовой версии приложения?</w:t>
      </w:r>
    </w:p>
    <w:p w14:paraId="1DF4CFDB" w14:textId="6F82CCAB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Какие задания будут добавлены в премиум-подписке?</w:t>
      </w:r>
    </w:p>
    <w:p w14:paraId="53D6B94F" w14:textId="73407CAE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Какой перечень рингтонов будет доступен по умолчанию?</w:t>
      </w:r>
    </w:p>
    <w:p w14:paraId="6F8FE0BE" w14:textId="50D0361E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возможность добавлять собственный рингтон для будильника?</w:t>
      </w:r>
    </w:p>
    <w:p w14:paraId="7DADB914" w14:textId="2ECBD90E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Через какие сервисы должна быть реализована регистрация (</w:t>
      </w:r>
      <w:r w:rsidRPr="005650A4">
        <w:rPr>
          <w:rFonts w:ascii="Arial" w:hAnsi="Arial" w:cs="Arial"/>
        </w:rPr>
        <w:t>email</w:t>
      </w:r>
      <w:r w:rsidRPr="005650A4">
        <w:rPr>
          <w:rFonts w:ascii="Arial" w:hAnsi="Arial" w:cs="Arial"/>
          <w:lang w:val="ru-RU"/>
        </w:rPr>
        <w:t xml:space="preserve">, </w:t>
      </w:r>
      <w:r w:rsidRPr="005650A4">
        <w:rPr>
          <w:rFonts w:ascii="Arial" w:hAnsi="Arial" w:cs="Arial"/>
        </w:rPr>
        <w:t>Apple</w:t>
      </w:r>
      <w:r w:rsidRPr="005650A4">
        <w:rPr>
          <w:rFonts w:ascii="Arial" w:hAnsi="Arial" w:cs="Arial"/>
          <w:lang w:val="ru-RU"/>
        </w:rPr>
        <w:t xml:space="preserve"> </w:t>
      </w:r>
      <w:r w:rsidRPr="005650A4">
        <w:rPr>
          <w:rFonts w:ascii="Arial" w:hAnsi="Arial" w:cs="Arial"/>
        </w:rPr>
        <w:t>ID</w:t>
      </w:r>
      <w:r w:rsidRPr="005650A4">
        <w:rPr>
          <w:rFonts w:ascii="Arial" w:hAnsi="Arial" w:cs="Arial"/>
          <w:lang w:val="ru-RU"/>
        </w:rPr>
        <w:t>, телефон)?</w:t>
      </w:r>
    </w:p>
    <w:p w14:paraId="0CA22F60" w14:textId="782877BE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возможность добавления нескольких будильников с выбором, на какой из них сделать ставку?</w:t>
      </w:r>
    </w:p>
    <w:p w14:paraId="45003A22" w14:textId="3FCFF74F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возможность вывода средств пользователем?</w:t>
      </w:r>
    </w:p>
    <w:p w14:paraId="34C31666" w14:textId="6B8F0818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возможность выбора суммы ставки, либо она рассчитывается как определённый процент от депозита?</w:t>
      </w:r>
    </w:p>
    <w:p w14:paraId="3B3F1E0C" w14:textId="3F18BAB1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возможность установки времени будильника голосом?</w:t>
      </w:r>
    </w:p>
    <w:p w14:paraId="7F7087C6" w14:textId="419EFEC4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возможность отслеживания эффективности пробуждений (например, статистика успешных и пропущенных срабатываний)?</w:t>
      </w:r>
    </w:p>
    <w:p w14:paraId="1B15B9D5" w14:textId="19626E5B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Какова должна быть функциональность приложения после обнуления средств на счету (сохранится ли возможность использовать обычный будильник)?</w:t>
      </w:r>
    </w:p>
    <w:p w14:paraId="2B86E072" w14:textId="29695BB6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 xml:space="preserve">Будет ли предусмотрена система внутреннего поощрения пользователя (баллы, достижения, уровни и </w:t>
      </w:r>
      <w:proofErr w:type="gramStart"/>
      <w:r w:rsidRPr="005650A4">
        <w:rPr>
          <w:rFonts w:ascii="Arial" w:hAnsi="Arial" w:cs="Arial"/>
          <w:lang w:val="ru-RU"/>
        </w:rPr>
        <w:t>т.п.</w:t>
      </w:r>
      <w:proofErr w:type="gramEnd"/>
      <w:r w:rsidRPr="005650A4">
        <w:rPr>
          <w:rFonts w:ascii="Arial" w:hAnsi="Arial" w:cs="Arial"/>
          <w:lang w:val="ru-RU"/>
        </w:rPr>
        <w:t>)?</w:t>
      </w:r>
    </w:p>
    <w:p w14:paraId="705D3480" w14:textId="4D80422F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возможность установки таймера (например, обратного отсчёта)?</w:t>
      </w:r>
    </w:p>
    <w:p w14:paraId="42B41074" w14:textId="55486144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Должна ли быть возможность сохранения данных банковской карты для повторных операций?</w:t>
      </w:r>
    </w:p>
    <w:p w14:paraId="10E81905" w14:textId="2F6ABC99" w:rsidR="009837EF" w:rsidRPr="005650A4" w:rsidRDefault="00000000">
      <w:pPr>
        <w:pStyle w:val="a"/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lastRenderedPageBreak/>
        <w:t>Должна ли быть возможность временно отключить списание средств по запросу пользователя (режим «паузы»)?</w:t>
      </w:r>
    </w:p>
    <w:p w14:paraId="3314975B" w14:textId="77777777" w:rsidR="009837EF" w:rsidRPr="005650A4" w:rsidRDefault="009837EF">
      <w:pPr>
        <w:rPr>
          <w:rFonts w:ascii="Arial" w:hAnsi="Arial" w:cs="Arial"/>
          <w:lang w:val="ru-RU"/>
        </w:rPr>
      </w:pPr>
    </w:p>
    <w:p w14:paraId="37FF3CED" w14:textId="77777777" w:rsidR="009837EF" w:rsidRPr="005650A4" w:rsidRDefault="00000000">
      <w:pPr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Заказчик: ____________________________ /должность, подпись, дата/</w:t>
      </w:r>
    </w:p>
    <w:p w14:paraId="55D112C8" w14:textId="77777777" w:rsidR="009837EF" w:rsidRPr="005650A4" w:rsidRDefault="00000000">
      <w:pPr>
        <w:rPr>
          <w:rFonts w:ascii="Arial" w:hAnsi="Arial" w:cs="Arial"/>
          <w:lang w:val="ru-RU"/>
        </w:rPr>
      </w:pPr>
      <w:r w:rsidRPr="005650A4">
        <w:rPr>
          <w:rFonts w:ascii="Arial" w:hAnsi="Arial" w:cs="Arial"/>
          <w:lang w:val="ru-RU"/>
        </w:rPr>
        <w:t>Исполнитель: _________________________ /должность, подпись, дата/</w:t>
      </w:r>
    </w:p>
    <w:sectPr w:rsidR="009837EF" w:rsidRPr="00565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750986">
    <w:abstractNumId w:val="8"/>
  </w:num>
  <w:num w:numId="2" w16cid:durableId="1424034752">
    <w:abstractNumId w:val="6"/>
  </w:num>
  <w:num w:numId="3" w16cid:durableId="1961522338">
    <w:abstractNumId w:val="5"/>
  </w:num>
  <w:num w:numId="4" w16cid:durableId="101654603">
    <w:abstractNumId w:val="4"/>
  </w:num>
  <w:num w:numId="5" w16cid:durableId="1324893845">
    <w:abstractNumId w:val="7"/>
  </w:num>
  <w:num w:numId="6" w16cid:durableId="1677537544">
    <w:abstractNumId w:val="3"/>
  </w:num>
  <w:num w:numId="7" w16cid:durableId="516238651">
    <w:abstractNumId w:val="2"/>
  </w:num>
  <w:num w:numId="8" w16cid:durableId="493185749">
    <w:abstractNumId w:val="1"/>
  </w:num>
  <w:num w:numId="9" w16cid:durableId="126048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50A4"/>
    <w:rsid w:val="009837EF"/>
    <w:rsid w:val="00AA1D8D"/>
    <w:rsid w:val="00B47730"/>
    <w:rsid w:val="00CB0664"/>
    <w:rsid w:val="00ED35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3269F"/>
  <w14:defaultImageDpi w14:val="300"/>
  <w15:docId w15:val="{1AEDEC06-816D-4426-BFC7-DE02A16B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Dmitrii Kuptsov</cp:lastModifiedBy>
  <cp:revision>2</cp:revision>
  <dcterms:created xsi:type="dcterms:W3CDTF">2013-12-23T23:15:00Z</dcterms:created>
  <dcterms:modified xsi:type="dcterms:W3CDTF">2025-10-17T21:15:00Z</dcterms:modified>
  <cp:category/>
</cp:coreProperties>
</file>